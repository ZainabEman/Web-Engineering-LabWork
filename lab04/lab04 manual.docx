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4 - Web Engineering</w:t>
      </w:r>
    </w:p>
    <w:p>
      <w:r>
        <w:t>Instructor: Awais Azam</w:t>
        <w:br/>
        <w:t>Email: awais.azam@nu.edu.pk</w:t>
        <w:br/>
        <w:t>Spring 2025</w:t>
        <w:br/>
        <w:t>FAST School of Computing</w:t>
      </w:r>
    </w:p>
    <w:p>
      <w:pPr>
        <w:pStyle w:val="Heading2"/>
      </w:pPr>
      <w:r>
        <w:t>Qno.1: Change Background Color using Arrow Functions</w:t>
      </w:r>
    </w:p>
    <w:p>
      <w:r>
        <w:t>Create a system using HTML, CSS, and JavaScript with arrow functions. The webpage should include a button that, when clicked, triggers an arrow function to change the background color of the webpage.</w:t>
      </w:r>
    </w:p>
    <w:p>
      <w:r>
        <w:t>• The HTML file should include a button with the ID `changeColorButton`.</w:t>
      </w:r>
    </w:p>
    <w:p>
      <w:r>
        <w:t>• The CSS file should style the body and the button.</w:t>
      </w:r>
    </w:p>
    <w:p>
      <w:r>
        <w:t>• The JavaScript file should define an arrow function `changeBackgroundColor`, which generates a random color and updates the background color of the webpage dynamically.</w:t>
      </w:r>
    </w:p>
    <w:p>
      <w:r>
        <w:t>• Use `addEventListener` to handle the button click event.</w:t>
      </w:r>
    </w:p>
    <w:p>
      <w:r>
        <w:t>Hint: To generate a random color, use the formula:</w:t>
        <w:br/>
        <w:t>```javascript</w:t>
        <w:br/>
        <w:t>rgb(${Math.random() * 256}, ${Math.random() * 256}, ${Math.random() * 256})</w:t>
        <w:br/>
        <w:t>```</w:t>
      </w:r>
    </w:p>
    <w:p>
      <w:pPr>
        <w:pStyle w:val="Heading2"/>
      </w:pPr>
      <w:r>
        <w:t>Qno.2: Arithmetic Operations using JavaScript Arrow Functions</w:t>
      </w:r>
    </w:p>
    <w:p>
      <w:r>
        <w:t>Create a webpage that allows users to enter two numbers and apply basic arithmetic operations using JavaScript arrow functions. The calculations should be triggered through the onclick event of a button.</w:t>
      </w:r>
    </w:p>
    <w:p>
      <w:r>
        <w:t>• The HTML file should include input fields for two numbers, a button to perform calculations, and a section to display results.</w:t>
      </w:r>
    </w:p>
    <w:p>
      <w:r>
        <w:t>• The CSS file should provide basic styling.</w:t>
      </w:r>
    </w:p>
    <w:p>
      <w:r>
        <w:t>• The JavaScript file should define an arrow function `performOperations` that:</w:t>
      </w:r>
    </w:p>
    <w:p>
      <w:r>
        <w:t xml:space="preserve">  - Reads input values.</w:t>
      </w:r>
    </w:p>
    <w:p>
      <w:r>
        <w:t xml:space="preserve">  - Performs addition, subtraction, multiplication, and division.</w:t>
      </w:r>
    </w:p>
    <w:p>
      <w:r>
        <w:t xml:space="preserve">  - Displays the result dynamically.</w:t>
      </w:r>
    </w:p>
    <w:p>
      <w:r>
        <w:t xml:space="preserve">  - Includes input validation to ensure valid numbers are entered.</w:t>
      </w:r>
    </w:p>
    <w:p>
      <w:r>
        <w:t>Note: One operation should be performed at a time with proper validations.</w:t>
      </w:r>
    </w:p>
    <w:p>
      <w:pPr>
        <w:pStyle w:val="Heading2"/>
      </w:pPr>
      <w:r>
        <w:t>Qno.3: Signup &amp; Login Form Using HTML, CSS, and JavaScript</w:t>
      </w:r>
    </w:p>
    <w:p>
      <w:r>
        <w:t>Develop a signup and login form using HTML, CSS, and JavaScript. Users should be able to sign up with their details and then log in using the provided credentials.</w:t>
      </w:r>
    </w:p>
    <w:p>
      <w:r>
        <w:t>Features:</w:t>
      </w:r>
    </w:p>
    <w:p>
      <w:r>
        <w:t>✔ User Signup – Users enter their name, email, and password to create an account.</w:t>
      </w:r>
    </w:p>
    <w:p>
      <w:r>
        <w:t>✔ Redirect to Login – After successful signup, users are redirected to the login page.</w:t>
      </w:r>
    </w:p>
    <w:p>
      <w:r>
        <w:t>✔ User Login – Users enter their email and password to log in.</w:t>
      </w:r>
    </w:p>
    <w:p>
      <w:r>
        <w:t>✔ Basic Form Validation – Ensures that fields are filled correctly and passwords meet security requirements.</w:t>
      </w:r>
    </w:p>
    <w:p>
      <w:r>
        <w:t>✔ Responsive Design – Works on both desktop and mobile screens.</w:t>
      </w:r>
    </w:p>
    <w:p>
      <w:r>
        <w:t>Technologies Used:</w:t>
      </w:r>
    </w:p>
    <w:p>
      <w:r>
        <w:t>• HTML – For structuring the signup and login forms.</w:t>
      </w:r>
    </w:p>
    <w:p>
      <w:r>
        <w:t>• CSS – For styling the forms with a modern look.</w:t>
      </w:r>
    </w:p>
    <w:p>
      <w:r>
        <w:t>• JavaScript – For handling form validation and redirection.</w:t>
      </w:r>
    </w:p>
    <w:p>
      <w:r>
        <w:t>🚨 Hint: Since no backend is involved, you can use cookies, localStorage, or sessionStorage to store user credentials temporarily for login verification.</w:t>
      </w:r>
    </w:p>
    <w:p>
      <w:pPr>
        <w:pStyle w:val="Heading2"/>
      </w:pPr>
      <w:r>
        <w:t>Qno.4: Simple Project Management Page</w:t>
      </w:r>
    </w:p>
    <w:p>
      <w:r>
        <w:t>Create a Project Management Page using HTML, CSS, and JavaScript. The page should allow users to:</w:t>
      </w:r>
    </w:p>
    <w:p>
      <w:r>
        <w:t>• Add a new project with a title, description, and status (Pending, In Progress, Completed).</w:t>
      </w:r>
    </w:p>
    <w:p>
      <w:r>
        <w:t>• Edit project details (title, description, status).</w:t>
      </w:r>
    </w:p>
    <w:p>
      <w:r>
        <w:t>• Delete projects from the list.</w:t>
      </w:r>
    </w:p>
    <w:p>
      <w:r>
        <w:t>• Filter projects by status (Show only Pending, In Progress, or Completed projects).</w:t>
      </w:r>
    </w:p>
    <w:p>
      <w:r>
        <w:t>• Search for projects by title.</w:t>
      </w:r>
    </w:p>
    <w:p>
      <w:r>
        <w:t>🚨 Hint: Since no backend is included, localStorage can be used to store projects so they remain saved even after a page refresh.</w:t>
      </w:r>
    </w:p>
    <w:p>
      <w:pPr>
        <w:pStyle w:val="Heading2"/>
      </w:pPr>
      <w:r>
        <w:t>Final Notes:</w:t>
      </w:r>
    </w:p>
    <w:p>
      <w:r>
        <w:t>• Q3 and Q4 involve data storage but no backend is included, so consider using cookies, sessionStorage, or localStorage for handling temporary data.</w:t>
      </w:r>
    </w:p>
    <w:p>
      <w:r>
        <w:t>• Q1 and Q2 do not require storage and work purely on UI interactions.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